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AI-Powered Product Recommendation Engine – 7-Day Project Documentation</w:t>
      </w:r>
    </w:p>
    <w:p>
      <w:pPr>
        <w:pStyle w:val="Heading1"/>
      </w:pPr>
      <w:r>
        <w:t>Project Context</w:t>
      </w:r>
    </w:p>
    <w:p>
      <w:r>
        <w:t>This project was developed as part of the i95dev AI Engineering Internship assignment, aimed at demonstrating full-stack development and AI/LLM integration in an e-commerce setting. The system leverages FastAPI/Flask, React, and OpenAI GPT models to generate personalized product recommendations from user preferences and browsing history.</w:t>
      </w:r>
    </w:p>
    <w:p>
      <w:pPr>
        <w:pStyle w:val="Heading1"/>
      </w:pPr>
      <w:r>
        <w:t>Day-Wise Work Log</w:t>
      </w:r>
    </w:p>
    <w:p>
      <w:pPr>
        <w:pStyle w:val="Heading2"/>
      </w:pPr>
      <w:r>
        <w:t>Day 1 – Project Setup &amp; Familiarization</w:t>
      </w:r>
    </w:p>
    <w:p>
      <w:r>
        <w:t>- Reviewed assignment brief, technical requirements, and starter kit provided by the company.</w:t>
        <w:br/>
        <w:t>- Set up local development environment:</w:t>
        <w:br/>
        <w:t xml:space="preserve">  - Installed Python environment &amp; dependencies (Flask, FastAPI, Pydantic, Uvicorn, OpenAI, dotenv).</w:t>
        <w:br/>
        <w:t xml:space="preserve">  - Installed frontend dependencies (React 18, React-DOM, react-scripts, testing libraries).</w:t>
        <w:br/>
        <w:t>- Verified backend starter structure (app.py, services/llm_service.py, product_service.py).</w:t>
        <w:br/>
        <w:t>- Verified frontend starter (Catalog.js, UserPreferences.js, etc.).</w:t>
        <w:br/>
        <w:t>- Ran both servers locally to confirm setup (http://localhost:3000 frontend, http://127.0.0.1:8000 backend).</w:t>
        <w:br/>
        <w:br/>
        <w:t>Deliverable: Local environment successfully running with starter code.</w:t>
      </w:r>
    </w:p>
    <w:p>
      <w:pPr>
        <w:pStyle w:val="Heading2"/>
      </w:pPr>
      <w:r>
        <w:t>Day 2 – Backend Foundations</w:t>
      </w:r>
    </w:p>
    <w:p>
      <w:r>
        <w:t>- Implemented ProductService:</w:t>
        <w:br/>
        <w:t xml:space="preserve">  - Loaded product data from products.json.</w:t>
        <w:br/>
        <w:t xml:space="preserve">  - Implemented filtering, search, and catalog retrieval functions.</w:t>
        <w:br/>
        <w:t>- Defined REST endpoints in FastAPI/Flask:</w:t>
        <w:br/>
        <w:t xml:space="preserve">  - /products → fetch full catalog.</w:t>
        <w:br/>
        <w:t xml:space="preserve">  - /preferences → accept user preferences.</w:t>
        <w:br/>
        <w:t xml:space="preserve">  - /history → process browsing history.</w:t>
        <w:br/>
        <w:t xml:space="preserve">  - /recommendations → return recommendations from LLM.</w:t>
        <w:br/>
        <w:t>- Added CORS middleware for frontend-backend communication.</w:t>
        <w:br/>
        <w:t>- Wrote error-handling utilities with structured JSON responses.</w:t>
        <w:br/>
        <w:br/>
        <w:t>Deliverable: Backend API endpoints for catalog, preferences, and history.</w:t>
      </w:r>
    </w:p>
    <w:p>
      <w:pPr>
        <w:pStyle w:val="Heading2"/>
      </w:pPr>
      <w:r>
        <w:t>Day 3 – LLM Integration</w:t>
      </w:r>
    </w:p>
    <w:p>
      <w:r>
        <w:t>- Configured .env for secure OpenAI API key handling.</w:t>
        <w:br/>
        <w:t>- Built LLMService:</w:t>
        <w:br/>
        <w:t xml:space="preserve">  - Constructed prompts using user preferences + browsing history + product metadata.</w:t>
        <w:br/>
        <w:t xml:space="preserve">  - Implemented response parsing for recommendations + explanations.</w:t>
        <w:br/>
        <w:t xml:space="preserve">  - Added error handling (timeouts, malformed responses).</w:t>
        <w:br/>
        <w:t>- Tested recommendation flow with mock user input.</w:t>
        <w:br/>
        <w:br/>
        <w:t>Deliverable: Functional backend integration with GPT, returning recommendations.</w:t>
      </w:r>
    </w:p>
    <w:p>
      <w:pPr>
        <w:pStyle w:val="Heading2"/>
      </w:pPr>
      <w:r>
        <w:t>Day 4 – Frontend Core Components</w:t>
      </w:r>
    </w:p>
    <w:p>
      <w:r>
        <w:t>- Implemented Catalog Component:</w:t>
        <w:br/>
        <w:t xml:space="preserve">  - Displayed products with filtering and search.</w:t>
        <w:br/>
        <w:t xml:space="preserve">  - Added sorting (by price, rating).</w:t>
        <w:br/>
        <w:t>- Implemented UserPreferences Component:</w:t>
        <w:br/>
        <w:t xml:space="preserve">  - Form for categories, price range, and style preferences.</w:t>
        <w:br/>
        <w:t xml:space="preserve">  - On submit → preferences sent to backend.</w:t>
        <w:br/>
        <w:t>- Implemented BrowsingHistory Component:</w:t>
        <w:br/>
        <w:t xml:space="preserve">  - Allowed users to "click" products to add to simulated browsing history.</w:t>
        <w:br/>
        <w:t xml:space="preserve">  - History displayed dynamically.</w:t>
        <w:br/>
        <w:br/>
        <w:t>Deliverable: Interactive frontend with catalog, preference form, and browsing history.</w:t>
      </w:r>
    </w:p>
    <w:p>
      <w:pPr>
        <w:pStyle w:val="Heading2"/>
      </w:pPr>
      <w:r>
        <w:t>Day 5 – Recommendation Display &amp; State Management</w:t>
      </w:r>
    </w:p>
    <w:p>
      <w:r>
        <w:t>- Implemented Recommendations Component:</w:t>
        <w:br/>
        <w:t xml:space="preserve">  - Displayed AI-generated recommendations with explanation text.</w:t>
        <w:br/>
        <w:t xml:space="preserve">  - Added confidence scores (parsed from LLM response).</w:t>
        <w:br/>
        <w:t>- Set up API client (api.js) for unified backend calls.</w:t>
        <w:br/>
        <w:t>- Implemented state management:</w:t>
        <w:br/>
        <w:t xml:space="preserve">  - Centralized state in App.js using React Hooks (useState, useEffect, useCallback, useMemo).</w:t>
        <w:br/>
        <w:t xml:space="preserve">  - Ensured minimal re-renders for performance.</w:t>
        <w:br/>
        <w:br/>
        <w:t>Deliverable: Fully functional end-to-end recommendation system visible on frontend.</w:t>
      </w:r>
    </w:p>
    <w:p>
      <w:pPr>
        <w:pStyle w:val="Heading2"/>
      </w:pPr>
      <w:r>
        <w:t>Day 6 – Optimization, UX, and Security</w:t>
      </w:r>
    </w:p>
    <w:p>
      <w:r>
        <w:t>- Frontend Enhancements:</w:t>
        <w:br/>
        <w:t xml:space="preserve">  - Added loading states, error boundaries, responsive layout.</w:t>
        <w:br/>
        <w:t xml:space="preserve">  - Implemented debounced search for performance.</w:t>
        <w:br/>
        <w:t>- Backend Enhancements:</w:t>
        <w:br/>
        <w:t xml:space="preserve">  - Caching repeated API responses.</w:t>
        <w:br/>
        <w:t xml:space="preserve">  - Added pagination for catalog.</w:t>
        <w:br/>
        <w:t>- Security:</w:t>
        <w:br/>
        <w:t xml:space="preserve">  - Sanitized inputs.</w:t>
        <w:br/>
        <w:t xml:space="preserve">  - Validated JSON requests with Pydantic.</w:t>
        <w:br/>
        <w:t xml:space="preserve">  - Ensured no API keys were exposed in code.</w:t>
        <w:br/>
        <w:br/>
        <w:t>Deliverable: Optimized, secure system with better user experience.</w:t>
      </w:r>
    </w:p>
    <w:p>
      <w:pPr>
        <w:pStyle w:val="Heading2"/>
      </w:pPr>
      <w:r>
        <w:t>Day 7 – Testing, Documentation &amp; Final Review</w:t>
      </w:r>
    </w:p>
    <w:p>
      <w:r>
        <w:t>- Wrote unit tests:</w:t>
        <w:br/>
        <w:t xml:space="preserve">  - Backend → API endpoints (products, preferences, recommendations).</w:t>
        <w:br/>
        <w:t xml:space="preserve">  - Frontend → Component rendering and state updates.</w:t>
        <w:br/>
        <w:t>- Documented:</w:t>
        <w:br/>
        <w:t xml:space="preserve">  - Setup instructions for backend &amp; frontend.</w:t>
        <w:br/>
        <w:t xml:space="preserve">  - Prompt engineering strategy.</w:t>
        <w:br/>
        <w:t xml:space="preserve">  - System architecture overview.</w:t>
        <w:br/>
        <w:t>- Conducted final review:</w:t>
        <w:br/>
        <w:t xml:space="preserve">  - Verified product catalog search, preferences, browsing history, and recommendation accuracy.</w:t>
        <w:br/>
        <w:t xml:space="preserve">  - Confirmed app runs in both dev and prod environments.</w:t>
        <w:br/>
        <w:br/>
        <w:t>Deliverable: Completed project with testing, documentation, and deployment readiness.</w:t>
      </w:r>
    </w:p>
    <w:p>
      <w:pPr>
        <w:pStyle w:val="Heading1"/>
      </w:pPr>
      <w:r>
        <w:t>Key Features Implemented</w:t>
      </w:r>
    </w:p>
    <w:p>
      <w:r>
        <w:t>- Backend</w:t>
        <w:br/>
        <w:t xml:space="preserve">  - REST API with FastAPI/Flask.</w:t>
        <w:br/>
        <w:t xml:space="preserve">  - Product filtering, search, and history management.</w:t>
        <w:br/>
        <w:t xml:space="preserve">  - LLM-powered recommendation engine with explanations.</w:t>
        <w:br/>
        <w:br/>
        <w:t>- Frontend</w:t>
        <w:br/>
        <w:t xml:space="preserve">  - Product catalog with filtering/sorting.</w:t>
        <w:br/>
        <w:t xml:space="preserve">  - User preferences form.</w:t>
        <w:br/>
        <w:t xml:space="preserve">  - Browsing history tracker.</w:t>
        <w:br/>
        <w:t xml:space="preserve">  - AI-driven recommendation display.</w:t>
        <w:br/>
        <w:br/>
        <w:t>- AI/ML</w:t>
        <w:br/>
        <w:t xml:space="preserve">  - Context-aware prompt engineering.</w:t>
        <w:br/>
        <w:t xml:space="preserve">  - Confidence scoring for recommendations.</w:t>
        <w:br/>
        <w:t xml:space="preserve">  - Fallback handling when LLM response fails.</w:t>
      </w:r>
    </w:p>
    <w:p>
      <w:pPr>
        <w:pStyle w:val="Heading1"/>
      </w:pPr>
      <w:r>
        <w:t>Final Outcome</w:t>
      </w:r>
    </w:p>
    <w:p>
      <w:r>
        <w:t>A production-ready full-stack AI-powered recommendation engine was built within 7 days.</w:t>
        <w:br/>
        <w:t>The system:</w:t>
        <w:br/>
        <w:t>- Accepts user preferences and browsing history.</w:t>
        <w:br/>
        <w:t>- Analyzes product catalog.</w:t>
        <w:br/>
        <w:t>- Generates personalized product recommendations via GPT with explanations.</w:t>
        <w:br/>
        <w:t>- Provides a seamless, responsive user experience.</w:t>
        <w:br/>
        <w:br/>
        <w:t>This project demonstrates:</w:t>
        <w:br/>
        <w:t>- AI integration skills (prompt engineering, GPT).</w:t>
        <w:br/>
        <w:t>- Backend proficiency (FastAPI/Flask, service layer, API design).</w:t>
        <w:br/>
        <w:t>- Frontend skills (React components, hooks, state management).</w:t>
        <w:br/>
        <w:t>- Deployment readiness (error handling, optimizations, documentation).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